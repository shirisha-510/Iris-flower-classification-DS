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77CC0" w14:textId="77777777" w:rsidR="00713B74" w:rsidRDefault="00000000">
      <w:pPr>
        <w:pStyle w:val="Heading1"/>
      </w:pPr>
      <w:r>
        <w:t>Steps to Run the Project</w:t>
      </w:r>
    </w:p>
    <w:p w14:paraId="6AB9848D" w14:textId="77777777" w:rsidR="00713B74" w:rsidRDefault="00000000">
      <w:pPr>
        <w:pStyle w:val="Heading2"/>
      </w:pPr>
      <w:r>
        <w:t>1. Ensure the dataset is available</w:t>
      </w:r>
    </w:p>
    <w:p w14:paraId="6A1EF4E7" w14:textId="77777777" w:rsidR="00713B74" w:rsidRDefault="00000000">
      <w:r>
        <w:t>Place `IRIS.csv` in the same directory as the script.</w:t>
      </w:r>
    </w:p>
    <w:p w14:paraId="40A64066" w14:textId="77777777" w:rsidR="00713B74" w:rsidRDefault="00000000">
      <w:proofErr w:type="gramStart"/>
      <w:r>
        <w:t>This</w:t>
      </w:r>
      <w:proofErr w:type="gramEnd"/>
      <w:r>
        <w:t xml:space="preserve"> dataset contains measurements of different iris flower species.</w:t>
      </w:r>
    </w:p>
    <w:p w14:paraId="450153E8" w14:textId="77777777" w:rsidR="00713B74" w:rsidRDefault="00000000">
      <w:pPr>
        <w:pStyle w:val="Heading2"/>
      </w:pPr>
      <w:r>
        <w:t>2. Install necessary dependencies</w:t>
      </w:r>
    </w:p>
    <w:p w14:paraId="5EFCD6BA" w14:textId="77777777" w:rsidR="00713B74" w:rsidRDefault="00000000">
      <w:r>
        <w:t>Run the following command to install required libraries:</w:t>
      </w:r>
    </w:p>
    <w:p w14:paraId="24C6898B" w14:textId="77777777" w:rsidR="00713B74" w:rsidRDefault="00000000">
      <w:r>
        <w:t>```bash</w:t>
      </w:r>
      <w:r>
        <w:br/>
        <w:t>pip install pandas numpy seaborn matplotlib scikit-learn joblib</w:t>
      </w:r>
      <w:r>
        <w:br/>
        <w:t>```</w:t>
      </w:r>
    </w:p>
    <w:p w14:paraId="6F976984" w14:textId="77777777" w:rsidR="00713B74" w:rsidRDefault="00000000">
      <w:pPr>
        <w:pStyle w:val="Heading2"/>
      </w:pPr>
      <w:r>
        <w:t>3. Run the script</w:t>
      </w:r>
    </w:p>
    <w:p w14:paraId="1EB7ECDC" w14:textId="77777777" w:rsidR="00713B74" w:rsidRDefault="00000000">
      <w:r>
        <w:t>Execute the Python script using the command:</w:t>
      </w:r>
    </w:p>
    <w:p w14:paraId="110669CC" w14:textId="77777777" w:rsidR="00713B74" w:rsidRDefault="00000000">
      <w:r>
        <w:t>```bash</w:t>
      </w:r>
      <w:r>
        <w:br/>
        <w:t>python iris_classification.py</w:t>
      </w:r>
      <w:r>
        <w:br/>
        <w:t>```</w:t>
      </w:r>
    </w:p>
    <w:p w14:paraId="3E158197" w14:textId="77777777" w:rsidR="00713B74" w:rsidRDefault="00000000">
      <w:pPr>
        <w:pStyle w:val="Heading2"/>
      </w:pPr>
      <w:r>
        <w:t>4. What the script does</w:t>
      </w:r>
    </w:p>
    <w:p w14:paraId="5A194676" w14:textId="77777777" w:rsidR="00713B74" w:rsidRDefault="00000000">
      <w:r>
        <w:t>- Loads and preprocesses the dataset (handling missing values and normalizing data).</w:t>
      </w:r>
    </w:p>
    <w:p w14:paraId="16B0F715" w14:textId="77777777" w:rsidR="00713B74" w:rsidRDefault="00000000">
      <w:r>
        <w:t>- Splits data into training and testing sets.</w:t>
      </w:r>
    </w:p>
    <w:p w14:paraId="1E03AEC8" w14:textId="77777777" w:rsidR="00713B74" w:rsidRDefault="00000000">
      <w:r>
        <w:t>- Trains a RandomForest classifier.</w:t>
      </w:r>
    </w:p>
    <w:p w14:paraId="0E54F372" w14:textId="77777777" w:rsidR="00713B74" w:rsidRDefault="00000000">
      <w:r>
        <w:t>- Evaluates model performance using accuracy score, confusion matrix, and feature importance analysis.</w:t>
      </w:r>
    </w:p>
    <w:p w14:paraId="6C0C0626" w14:textId="77777777" w:rsidR="00713B74" w:rsidRDefault="00000000">
      <w:r>
        <w:t>- Saves the trained model for future use.</w:t>
      </w:r>
    </w:p>
    <w:p w14:paraId="2454C050" w14:textId="77777777" w:rsidR="00713B74" w:rsidRDefault="00000000">
      <w:pPr>
        <w:pStyle w:val="Heading2"/>
      </w:pPr>
      <w:r>
        <w:t>5. Making Predictions</w:t>
      </w:r>
    </w:p>
    <w:p w14:paraId="6262951A" w14:textId="77777777" w:rsidR="00713B74" w:rsidRDefault="00000000">
      <w:r>
        <w:t>Once the model is saved, you can load it and predict species for new data.</w:t>
      </w:r>
    </w:p>
    <w:p w14:paraId="7AFEF0B1" w14:textId="77777777" w:rsidR="00713B74" w:rsidRDefault="00000000">
      <w:r>
        <w:t>Example usage in Python:</w:t>
      </w:r>
    </w:p>
    <w:p w14:paraId="2164A5DF" w14:textId="77777777" w:rsidR="00713B74" w:rsidRDefault="00000000">
      <w:r>
        <w:t>```python</w:t>
      </w:r>
      <w:r>
        <w:br/>
        <w:t>loaded_model, loaded_scaler = load_</w:t>
      </w:r>
      <w:proofErr w:type="gramStart"/>
      <w:r>
        <w:t>model(</w:t>
      </w:r>
      <w:proofErr w:type="gramEnd"/>
      <w:r>
        <w:t>)</w:t>
      </w:r>
      <w:r>
        <w:br/>
        <w:t>sample = [5.1, 3.5, 1.4, 0.2]</w:t>
      </w:r>
      <w:r>
        <w:br/>
      </w:r>
      <w:proofErr w:type="gramStart"/>
      <w:r>
        <w:t>print(</w:t>
      </w:r>
      <w:proofErr w:type="gramEnd"/>
      <w:r>
        <w:t>"Predicted species:", predict_</w:t>
      </w:r>
      <w:proofErr w:type="gramStart"/>
      <w:r>
        <w:t>species(</w:t>
      </w:r>
      <w:proofErr w:type="gramEnd"/>
      <w:r>
        <w:t>loaded_model, loaded_scaler, sample))</w:t>
      </w:r>
      <w:r>
        <w:br/>
        <w:t>```</w:t>
      </w:r>
    </w:p>
    <w:p w14:paraId="2D3C2152" w14:textId="77777777" w:rsidR="00713B74" w:rsidRDefault="00000000">
      <w:pPr>
        <w:pStyle w:val="Heading2"/>
      </w:pPr>
      <w:r>
        <w:lastRenderedPageBreak/>
        <w:t>6. Visualizing Results</w:t>
      </w:r>
    </w:p>
    <w:p w14:paraId="76D7214D" w14:textId="77777777" w:rsidR="00713B74" w:rsidRDefault="00000000">
      <w:r>
        <w:t>- The script generates plots to visualize dataset distribution and model performance.</w:t>
      </w:r>
    </w:p>
    <w:p w14:paraId="362570FF" w14:textId="77777777" w:rsidR="00713B74" w:rsidRDefault="00000000">
      <w:r>
        <w:t>- Check the output directory for graphs and metrics.</w:t>
      </w:r>
    </w:p>
    <w:p w14:paraId="556CC160" w14:textId="77777777" w:rsidR="00713B74" w:rsidRDefault="00000000">
      <w:pPr>
        <w:pStyle w:val="Heading2"/>
      </w:pPr>
      <w:r>
        <w:t>7. Error Handling &amp; Debugging</w:t>
      </w:r>
    </w:p>
    <w:p w14:paraId="48435871" w14:textId="77777777" w:rsidR="00713B74" w:rsidRDefault="00000000">
      <w:r>
        <w:t>- If any dependency is missing, install it using pip.</w:t>
      </w:r>
    </w:p>
    <w:p w14:paraId="5AA4B559" w14:textId="77777777" w:rsidR="00713B74" w:rsidRDefault="00000000">
      <w:r>
        <w:t>- Ensure that `IRIS.csv` is in the correct location.</w:t>
      </w:r>
    </w:p>
    <w:p w14:paraId="7BCE106A" w14:textId="77777777" w:rsidR="00713B74" w:rsidRDefault="00000000">
      <w:r>
        <w:t>- If the script crashes, check the printed error message for debugging.</w:t>
      </w:r>
    </w:p>
    <w:sectPr w:rsidR="00713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001005">
    <w:abstractNumId w:val="8"/>
  </w:num>
  <w:num w:numId="2" w16cid:durableId="588196406">
    <w:abstractNumId w:val="6"/>
  </w:num>
  <w:num w:numId="3" w16cid:durableId="1713654202">
    <w:abstractNumId w:val="5"/>
  </w:num>
  <w:num w:numId="4" w16cid:durableId="1467550392">
    <w:abstractNumId w:val="4"/>
  </w:num>
  <w:num w:numId="5" w16cid:durableId="399864139">
    <w:abstractNumId w:val="7"/>
  </w:num>
  <w:num w:numId="6" w16cid:durableId="593318967">
    <w:abstractNumId w:val="3"/>
  </w:num>
  <w:num w:numId="7" w16cid:durableId="1670909192">
    <w:abstractNumId w:val="2"/>
  </w:num>
  <w:num w:numId="8" w16cid:durableId="1300459601">
    <w:abstractNumId w:val="1"/>
  </w:num>
  <w:num w:numId="9" w16cid:durableId="182886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FB9"/>
    <w:rsid w:val="0029639D"/>
    <w:rsid w:val="00326F90"/>
    <w:rsid w:val="00713B74"/>
    <w:rsid w:val="0093686E"/>
    <w:rsid w:val="009546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42263"/>
  <w14:defaultImageDpi w14:val="300"/>
  <w15:docId w15:val="{0B32BA8A-A6CC-43C6-B6EF-54BC0CF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Shirisha Marpally</cp:lastModifiedBy>
  <cp:revision>3</cp:revision>
  <dcterms:created xsi:type="dcterms:W3CDTF">2013-12-23T23:15:00Z</dcterms:created>
  <dcterms:modified xsi:type="dcterms:W3CDTF">2025-03-29T18:05:00Z</dcterms:modified>
  <cp:category/>
</cp:coreProperties>
</file>
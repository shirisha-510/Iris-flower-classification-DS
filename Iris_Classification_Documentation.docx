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0EE3F" w14:textId="49606664" w:rsidR="00911049" w:rsidRDefault="00000000">
      <w:pPr>
        <w:pStyle w:val="Heading1"/>
      </w:pPr>
      <w:r>
        <w:t>Iris Classification</w:t>
      </w:r>
    </w:p>
    <w:p w14:paraId="79F0AEAA" w14:textId="77777777" w:rsidR="00911049" w:rsidRDefault="00000000">
      <w:pPr>
        <w:pStyle w:val="Heading2"/>
      </w:pPr>
      <w:r>
        <w:t>Overview</w:t>
      </w:r>
    </w:p>
    <w:p w14:paraId="2169B069" w14:textId="77777777" w:rsidR="00911049" w:rsidRDefault="00000000">
      <w:r>
        <w:t>This project aims to classify Iris flower species using a RandomForest model. The dataset consists of features such as sepal length, sepal width, petal length, and petal width. The goal is to train a machine learning model to accurately predict the species of a given iris flower based on these features.</w:t>
      </w:r>
    </w:p>
    <w:p w14:paraId="6EA18156" w14:textId="77777777" w:rsidR="00911049" w:rsidRDefault="00000000">
      <w:pPr>
        <w:pStyle w:val="Heading2"/>
      </w:pPr>
      <w:r>
        <w:t>Task Objectives</w:t>
      </w:r>
    </w:p>
    <w:p w14:paraId="44EBAE3D" w14:textId="77777777" w:rsidR="00911049" w:rsidRDefault="00000000">
      <w:r>
        <w:t>- Develop a machine learning model to classify Iris flower species.</w:t>
      </w:r>
      <w:r>
        <w:br/>
        <w:t>- Ensure clean, well-structured, and modular code.</w:t>
      </w:r>
      <w:r>
        <w:br/>
        <w:t>- Implement proper data preprocessing, training, evaluation, and prediction.</w:t>
      </w:r>
    </w:p>
    <w:p w14:paraId="20882684" w14:textId="77777777" w:rsidR="00911049" w:rsidRDefault="00000000">
      <w:pPr>
        <w:pStyle w:val="Heading2"/>
      </w:pPr>
      <w:r>
        <w:t>Dataset</w:t>
      </w:r>
    </w:p>
    <w:p w14:paraId="223A4CF4" w14:textId="77777777" w:rsidR="00911049" w:rsidRDefault="00000000">
      <w:r>
        <w:t>The dataset used is IRIS.csv, which contains:</w:t>
      </w:r>
      <w:r>
        <w:br/>
        <w:t>- Sepal length</w:t>
      </w:r>
      <w:r>
        <w:br/>
        <w:t>- Sepal width</w:t>
      </w:r>
      <w:r>
        <w:br/>
        <w:t>- Petal length</w:t>
      </w:r>
      <w:r>
        <w:br/>
        <w:t>- Petal width</w:t>
      </w:r>
      <w:r>
        <w:br/>
        <w:t>- Species (target variable)</w:t>
      </w:r>
    </w:p>
    <w:p w14:paraId="31A6EC8E" w14:textId="77777777" w:rsidR="00911049" w:rsidRDefault="00000000">
      <w:pPr>
        <w:pStyle w:val="Heading2"/>
      </w:pPr>
      <w:r>
        <w:t>Installation</w:t>
      </w:r>
    </w:p>
    <w:p w14:paraId="6BCDDB1A" w14:textId="77777777" w:rsidR="00911049" w:rsidRDefault="00000000">
      <w:r>
        <w:t>To set up the project, install the required dependencies:</w:t>
      </w:r>
      <w:r>
        <w:br/>
      </w:r>
      <w:r>
        <w:br/>
        <w:t>```</w:t>
      </w:r>
      <w:r>
        <w:br/>
        <w:t>pip install pandas numpy seaborn matplotlib scikit-learn joblib</w:t>
      </w:r>
      <w:r>
        <w:br/>
        <w:t>```</w:t>
      </w:r>
    </w:p>
    <w:p w14:paraId="7CCBE050" w14:textId="77777777" w:rsidR="00911049" w:rsidRDefault="00000000">
      <w:pPr>
        <w:pStyle w:val="Heading2"/>
      </w:pPr>
      <w:r>
        <w:t>Implementation Details</w:t>
      </w:r>
    </w:p>
    <w:p w14:paraId="3469454A" w14:textId="77777777" w:rsidR="00911049" w:rsidRDefault="00911049"/>
    <w:p w14:paraId="4593F4D6" w14:textId="77777777" w:rsidR="00911049" w:rsidRDefault="00000000">
      <w:pPr>
        <w:pStyle w:val="Heading2"/>
      </w:pPr>
      <w:r>
        <w:t>Data Preprocessing</w:t>
      </w:r>
    </w:p>
    <w:p w14:paraId="58247E1F" w14:textId="77777777" w:rsidR="00911049" w:rsidRDefault="00000000">
      <w:r>
        <w:t>- Load the dataset using pandas.</w:t>
      </w:r>
      <w:r>
        <w:br/>
        <w:t>- Handle missing values (if any) and normalize numerical values.</w:t>
      </w:r>
      <w:r>
        <w:br/>
        <w:t>- Split the dataset into training and testing sets.</w:t>
      </w:r>
    </w:p>
    <w:p w14:paraId="0B0756F0" w14:textId="77777777" w:rsidR="00911049" w:rsidRDefault="00000000">
      <w:pPr>
        <w:pStyle w:val="Heading2"/>
      </w:pPr>
      <w:r>
        <w:t>Model Training</w:t>
      </w:r>
    </w:p>
    <w:p w14:paraId="339EE957" w14:textId="77777777" w:rsidR="00911049" w:rsidRDefault="00000000">
      <w:r>
        <w:t>- The script uses RandomForestClassifier from scikit-learn.</w:t>
      </w:r>
      <w:r>
        <w:br/>
        <w:t>- The model is trained using 80% of the dataset, while the remaining 20% is used for testing.</w:t>
      </w:r>
      <w:r>
        <w:br/>
        <w:t>- Hyperparameters such as n_estimators can be tuned for better performance.</w:t>
      </w:r>
    </w:p>
    <w:p w14:paraId="726A7243" w14:textId="77777777" w:rsidR="00911049" w:rsidRDefault="00000000">
      <w:pPr>
        <w:pStyle w:val="Heading2"/>
      </w:pPr>
      <w:r>
        <w:lastRenderedPageBreak/>
        <w:t>Model Evaluation</w:t>
      </w:r>
    </w:p>
    <w:p w14:paraId="4A99F9A0" w14:textId="492F060C" w:rsidR="00911049" w:rsidRDefault="00000000">
      <w:r>
        <w:t>- The model's accuracy is measured using:</w:t>
      </w:r>
      <w:r>
        <w:br/>
        <w:t xml:space="preserve">  - Accuracy Score</w:t>
      </w:r>
      <w:r>
        <w:br/>
        <w:t xml:space="preserve">  - Classification Report</w:t>
      </w:r>
      <w:r>
        <w:br/>
        <w:t xml:space="preserve">  - Confusion Matrix</w:t>
      </w:r>
      <w:r>
        <w:br/>
        <w:t xml:space="preserve">  - Feature Importance Analysis</w:t>
      </w:r>
    </w:p>
    <w:p w14:paraId="100A4033" w14:textId="77777777" w:rsidR="00911049" w:rsidRDefault="00000000">
      <w:pPr>
        <w:pStyle w:val="Heading2"/>
      </w:pPr>
      <w:r>
        <w:t>Model Prediction</w:t>
      </w:r>
    </w:p>
    <w:p w14:paraId="744DAC88" w14:textId="77777777" w:rsidR="00911049" w:rsidRDefault="00000000">
      <w:r>
        <w:t>You can test the saved model with a sample input:</w:t>
      </w:r>
      <w:r>
        <w:br/>
      </w:r>
      <w:r>
        <w:br/>
        <w:t>```python</w:t>
      </w:r>
      <w:r>
        <w:br/>
        <w:t>loaded_model, loaded_scaler = load_model()</w:t>
      </w:r>
      <w:r>
        <w:br/>
        <w:t>sample = [5.1, 3.5, 1.4, 0.2]</w:t>
      </w:r>
      <w:r>
        <w:br/>
        <w:t>print("Predicted species:", predict_species(loaded_model, loaded_scaler, sample))</w:t>
      </w:r>
      <w:r>
        <w:br/>
        <w:t>```</w:t>
      </w:r>
    </w:p>
    <w:p w14:paraId="62E0CC99" w14:textId="77777777" w:rsidR="00911049" w:rsidRDefault="00000000">
      <w:pPr>
        <w:pStyle w:val="Heading2"/>
      </w:pPr>
      <w:r>
        <w:t>Expected Outputs</w:t>
      </w:r>
    </w:p>
    <w:p w14:paraId="6515F8B3" w14:textId="77777777" w:rsidR="00911049" w:rsidRDefault="00000000">
      <w:r>
        <w:t>- Accuracy Score: Displays how well the model performs on test data.</w:t>
      </w:r>
      <w:r>
        <w:br/>
        <w:t>- Confusion Matrix: Visualizes classification performance.</w:t>
      </w:r>
      <w:r>
        <w:br/>
        <w:t>- Feature Importance Analysis: Identifies the most influential features.</w:t>
      </w:r>
      <w:r>
        <w:br/>
        <w:t>- Example Prediction:</w:t>
      </w:r>
      <w:r>
        <w:br/>
        <w:t xml:space="preserve">  ```</w:t>
      </w:r>
      <w:r>
        <w:br/>
        <w:t xml:space="preserve">  Predicted species: Setosa</w:t>
      </w:r>
      <w:r>
        <w:br/>
        <w:t xml:space="preserve">  ```</w:t>
      </w:r>
    </w:p>
    <w:p w14:paraId="16F2D32E" w14:textId="77777777" w:rsidR="00911049" w:rsidRDefault="00000000">
      <w:pPr>
        <w:pStyle w:val="Heading2"/>
      </w:pPr>
      <w:r>
        <w:t>Code Quality and Best Practices</w:t>
      </w:r>
    </w:p>
    <w:p w14:paraId="7C9C519E" w14:textId="77777777" w:rsidR="00911049" w:rsidRDefault="00000000">
      <w:r>
        <w:t>- The code is modularized into functions for better readability and reusability.</w:t>
      </w:r>
      <w:r>
        <w:br/>
        <w:t>- Exception handling is included for dataset loading and model inference.</w:t>
      </w:r>
      <w:r>
        <w:br/>
        <w:t>- The project follows best practices for structuring machine learning scripts.</w:t>
      </w:r>
    </w:p>
    <w:sectPr w:rsidR="009110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86518789">
    <w:abstractNumId w:val="8"/>
  </w:num>
  <w:num w:numId="2" w16cid:durableId="1141118427">
    <w:abstractNumId w:val="6"/>
  </w:num>
  <w:num w:numId="3" w16cid:durableId="1508012268">
    <w:abstractNumId w:val="5"/>
  </w:num>
  <w:num w:numId="4" w16cid:durableId="1269116855">
    <w:abstractNumId w:val="4"/>
  </w:num>
  <w:num w:numId="5" w16cid:durableId="2056199985">
    <w:abstractNumId w:val="7"/>
  </w:num>
  <w:num w:numId="6" w16cid:durableId="1645354423">
    <w:abstractNumId w:val="3"/>
  </w:num>
  <w:num w:numId="7" w16cid:durableId="1355644730">
    <w:abstractNumId w:val="2"/>
  </w:num>
  <w:num w:numId="8" w16cid:durableId="1717239827">
    <w:abstractNumId w:val="1"/>
  </w:num>
  <w:num w:numId="9" w16cid:durableId="2026007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149B"/>
    <w:rsid w:val="00256FB9"/>
    <w:rsid w:val="0029639D"/>
    <w:rsid w:val="00326F90"/>
    <w:rsid w:val="0091104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DF29A9"/>
  <w14:defaultImageDpi w14:val="300"/>
  <w15:docId w15:val="{0B32BA8A-A6CC-43C6-B6EF-54BC0CF6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Shirisha Marpally</cp:lastModifiedBy>
  <cp:revision>2</cp:revision>
  <dcterms:created xsi:type="dcterms:W3CDTF">2013-12-23T23:15:00Z</dcterms:created>
  <dcterms:modified xsi:type="dcterms:W3CDTF">2025-03-29T18:16:00Z</dcterms:modified>
  <cp:category/>
</cp:coreProperties>
</file>